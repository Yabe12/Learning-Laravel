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Laravel Exercises</w:t>
      </w:r>
    </w:p>
    <w:p>
      <w:pPr>
        <w:pStyle w:val="Heading1"/>
      </w:pPr>
      <w:r>
        <w:t>1. Routes (10 Exercises)</w:t>
      </w:r>
    </w:p>
    <w:p>
      <w:pPr>
        <w:pStyle w:val="BodyText"/>
      </w:pPr>
      <w:r>
        <w:t>1. Create a route that returns a simple 'Hello, Laravel!' message.</w:t>
      </w:r>
    </w:p>
    <w:p>
      <w:pPr>
        <w:pStyle w:val="BodyText"/>
      </w:pPr>
      <w:r>
        <w:t>2. Define a route that accepts a parameter (e.g., user/{id}) and returns 'User ID: {id}'.</w:t>
      </w:r>
    </w:p>
    <w:p>
      <w:pPr>
        <w:pStyle w:val="BodyText"/>
      </w:pPr>
      <w:r>
        <w:t>3. Create a route with multiple optional parameters (e.g., profile/{name?}/{age?}).</w:t>
      </w:r>
    </w:p>
    <w:p>
      <w:pPr>
        <w:pStyle w:val="BodyText"/>
      </w:pPr>
      <w:r>
        <w:t>4. Define a route that redirects from /old-route to /new-route.</w:t>
      </w:r>
    </w:p>
    <w:p>
      <w:pPr>
        <w:pStyle w:val="BodyText"/>
      </w:pPr>
      <w:r>
        <w:t>5. Group routes under a common prefix, like /admin, and create routes for dashboard, users, and settings.</w:t>
      </w:r>
    </w:p>
    <w:p>
      <w:pPr>
        <w:pStyle w:val="BodyText"/>
      </w:pPr>
      <w:r>
        <w:t>6. Use a middleware in a route group to protect a specific set of routes (e.g., /admin).</w:t>
      </w:r>
    </w:p>
    <w:p>
      <w:pPr>
        <w:pStyle w:val="BodyText"/>
      </w:pPr>
      <w:r>
        <w:t>7. Define a route that accepts a query string (e.g., /search?query=Laravel) and returns 'Search results for: {query}'.</w:t>
      </w:r>
    </w:p>
    <w:p>
      <w:pPr>
        <w:pStyle w:val="BodyText"/>
      </w:pPr>
      <w:r>
        <w:t>8. Create a route that returns JSON data for an array of products.</w:t>
      </w:r>
    </w:p>
    <w:p>
      <w:pPr>
        <w:pStyle w:val="BodyText"/>
      </w:pPr>
      <w:r>
        <w:t>9. Set a route name (e.g., route('profile')) and use it in a view.</w:t>
      </w:r>
    </w:p>
    <w:p>
      <w:pPr>
        <w:pStyle w:val="BodyText"/>
      </w:pPr>
      <w:r>
        <w:t>10. Create a fallback route that displays '404 - Page not found'.</w:t>
      </w:r>
    </w:p>
    <w:p>
      <w:pPr>
        <w:pStyle w:val="Heading1"/>
      </w:pPr>
      <w:r>
        <w:t>2. Controller (10 Exercises)</w:t>
      </w:r>
    </w:p>
    <w:p>
      <w:pPr>
        <w:pStyle w:val="BodyText"/>
      </w:pPr>
      <w:r>
        <w:t>1. Create a ProductController and define a method index() to return a list of products.</w:t>
      </w:r>
    </w:p>
    <w:p>
      <w:pPr>
        <w:pStyle w:val="BodyText"/>
      </w:pPr>
      <w:r>
        <w:t>2. Create a PostController with a method show($id) to return details of a post based on the ID.</w:t>
      </w:r>
    </w:p>
    <w:p>
      <w:pPr>
        <w:pStyle w:val="BodyText"/>
      </w:pPr>
      <w:r>
        <w:t>3. Define a resource controller for Category and generate all resourceful routes.</w:t>
      </w:r>
    </w:p>
    <w:p>
      <w:pPr>
        <w:pStyle w:val="BodyText"/>
      </w:pPr>
      <w:r>
        <w:t>4. Use route-model binding to fetch a user from the database in a UserController.</w:t>
      </w:r>
    </w:p>
    <w:p>
      <w:pPr>
        <w:pStyle w:val="BodyText"/>
      </w:pPr>
      <w:r>
        <w:t>5. Pass data from a controller method to a Blade view and display it.</w:t>
      </w:r>
    </w:p>
    <w:p>
      <w:pPr>
        <w:pStyle w:val="BodyText"/>
      </w:pPr>
      <w:r>
        <w:t>6. Create a FormController to handle GET and POST requests for a contact form.</w:t>
      </w:r>
    </w:p>
    <w:p>
      <w:pPr>
        <w:pStyle w:val="BodyText"/>
      </w:pPr>
      <w:r>
        <w:t>7. Use dependency injection to inject a service class into a controller.</w:t>
      </w:r>
    </w:p>
    <w:p>
      <w:pPr>
        <w:pStyle w:val="BodyText"/>
      </w:pPr>
      <w:r>
        <w:t>8. Return a JSON response with a status code from a ReportController.</w:t>
      </w:r>
    </w:p>
    <w:p>
      <w:pPr>
        <w:pStyle w:val="BodyText"/>
      </w:pPr>
      <w:r>
        <w:t>9. Use php artisan make:controller --invokable to create a single-action controller for a homepage.</w:t>
      </w:r>
    </w:p>
    <w:p>
      <w:pPr>
        <w:pStyle w:val="BodyText"/>
      </w:pPr>
      <w:r>
        <w:t>10. Create a controller to handle file uploads and return the uploaded file's path.</w:t>
      </w:r>
    </w:p>
    <w:p>
      <w:pPr>
        <w:pStyle w:val="Heading1"/>
      </w:pPr>
      <w:r>
        <w:t>3. Routes, Controllers, and Redirects (10 Exercises)</w:t>
      </w:r>
    </w:p>
    <w:p>
      <w:pPr>
        <w:pStyle w:val="BodyText"/>
      </w:pPr>
      <w:r>
        <w:t>1. Create a route and controller to handle form submissions, validate input, and redirect back with a success message.</w:t>
      </w:r>
    </w:p>
    <w:p>
      <w:pPr>
        <w:pStyle w:val="BodyText"/>
      </w:pPr>
      <w:r>
        <w:t>2. Set up a route that redirects from /login to /dashboard if the user is authenticated (use a middleware).</w:t>
      </w:r>
    </w:p>
    <w:p>
      <w:pPr>
        <w:pStyle w:val="BodyText"/>
      </w:pPr>
      <w:r>
        <w:t>3. Define a route and controller for a dynamic dropdown menu that fetches categories and products.</w:t>
      </w:r>
    </w:p>
    <w:p>
      <w:pPr>
        <w:pStyle w:val="BodyText"/>
      </w:pPr>
      <w:r>
        <w:t>4. Create a ReportController to generate a PDF file and redirect to the download link.</w:t>
      </w:r>
    </w:p>
    <w:p>
      <w:pPr>
        <w:pStyle w:val="BodyText"/>
      </w:pPr>
      <w:r>
        <w:t>5. Add a route to handle failed validation and redirect back with error messages.</w:t>
      </w:r>
    </w:p>
    <w:p>
      <w:pPr>
        <w:pStyle w:val="BodyText"/>
      </w:pPr>
      <w:r>
        <w:t>6. Build a route and controller to process a payment and redirect the user to a success page upon completion.</w:t>
      </w:r>
    </w:p>
    <w:p>
      <w:pPr>
        <w:pStyle w:val="BodyText"/>
      </w:pPr>
      <w:r>
        <w:t>7. Redirect from a named route (e.g., profile.update) to another named route (e.g., profile.show).</w:t>
      </w:r>
    </w:p>
    <w:p>
      <w:pPr>
        <w:pStyle w:val="BodyText"/>
      </w:pPr>
      <w:r>
        <w:t>8. Pass data through a session from one route to another via a controller.</w:t>
      </w:r>
    </w:p>
    <w:p>
      <w:pPr>
        <w:pStyle w:val="BodyText"/>
      </w:pPr>
      <w:r>
        <w:t>9. Use a route closure to redirect a user based on their role (admin vs. user).</w:t>
      </w:r>
    </w:p>
    <w:p>
      <w:pPr>
        <w:pStyle w:val="BodyText"/>
      </w:pPr>
      <w:r>
        <w:t>10. Build a custom route and controller for processing AJAX requests and returning JSON data.</w:t>
      </w:r>
    </w:p>
    <w:p>
      <w:pPr>
        <w:pStyle w:val="Heading1"/>
      </w:pPr>
      <w:r>
        <w:t>4. Blade Templates (10 Exercises)</w:t>
      </w:r>
    </w:p>
    <w:p>
      <w:pPr>
        <w:pStyle w:val="BodyText"/>
      </w:pPr>
      <w:r>
        <w:t>1. Create a master layout with @yield sections for content and a @section for the title.</w:t>
      </w:r>
    </w:p>
    <w:p>
      <w:pPr>
        <w:pStyle w:val="BodyText"/>
      </w:pPr>
      <w:r>
        <w:t>2. Create a header.blade.php and footer.blade.php and include them in your layout using @include.</w:t>
      </w:r>
    </w:p>
    <w:p>
      <w:pPr>
        <w:pStyle w:val="BodyText"/>
      </w:pPr>
      <w:r>
        <w:t>3. Use Blade directives like @if, @foreach, and @isset to display user data conditionally.</w:t>
      </w:r>
    </w:p>
    <w:p>
      <w:pPr>
        <w:pStyle w:val="BodyText"/>
      </w:pPr>
      <w:r>
        <w:t>4. Implement a Blade component for a reusable card UI (e.g., @component('components.card')).</w:t>
      </w:r>
    </w:p>
    <w:p>
      <w:pPr>
        <w:pStyle w:val="BodyText"/>
      </w:pPr>
      <w:r>
        <w:t>5. Pass data to a view and loop through it to display a list of products in a table.</w:t>
      </w:r>
    </w:p>
    <w:p>
      <w:pPr>
        <w:pStyle w:val="BodyText"/>
      </w:pPr>
      <w:r>
        <w:t>6. Use Blade's @csrf directive to protect a form from cross-site request forgery.</w:t>
      </w:r>
    </w:p>
    <w:p>
      <w:pPr>
        <w:pStyle w:val="BodyText"/>
      </w:pPr>
      <w:r>
        <w:t>7. Create a Blade template for a user profile and display dynamic user data.</w:t>
      </w:r>
    </w:p>
    <w:p>
      <w:pPr>
        <w:pStyle w:val="BodyText"/>
      </w:pPr>
      <w:r>
        <w:t>8. Implement a navbar using Blade components and highlight the active menu using @if.</w:t>
      </w:r>
    </w:p>
    <w:p>
      <w:pPr>
        <w:pStyle w:val="BodyText"/>
      </w:pPr>
      <w:r>
        <w:t>9. Use @push and @stack to inject scripts and styles in specific sections of a layout.</w:t>
      </w:r>
    </w:p>
    <w:p>
      <w:pPr>
        <w:pStyle w:val="BodyText"/>
      </w:pPr>
      <w:r>
        <w:t>10. Create a pagination component using Blade that dynamically displays page links.</w:t>
      </w:r>
    </w:p>
    <w:p>
      <w:pPr>
        <w:pStyle w:val="Heading1"/>
      </w:pPr>
      <w:r>
        <w:t>5. Database, Eloquent, and Seeding (10 Exercises)</w:t>
      </w:r>
    </w:p>
    <w:p>
      <w:pPr>
        <w:pStyle w:val="BodyText"/>
      </w:pPr>
      <w:r>
        <w:t>1. Create a migration for a products table with fields like name, price, and stock.</w:t>
      </w:r>
    </w:p>
    <w:p>
      <w:pPr>
        <w:pStyle w:val="BodyText"/>
      </w:pPr>
      <w:r>
        <w:t>2. Use a factory to generate 50 dummy products and seed them into the database.</w:t>
      </w:r>
    </w:p>
    <w:p>
      <w:pPr>
        <w:pStyle w:val="BodyText"/>
      </w:pPr>
      <w:r>
        <w:t>3. Set up a one-to-many relationship between Category and Product and fetch all products under a specific category.</w:t>
      </w:r>
    </w:p>
    <w:p>
      <w:pPr>
        <w:pStyle w:val="BodyText"/>
      </w:pPr>
      <w:r>
        <w:t>4. Define a User and Profile one-to-one relationship and fetch the profile for a given user.</w:t>
      </w:r>
    </w:p>
    <w:p>
      <w:pPr>
        <w:pStyle w:val="BodyText"/>
      </w:pPr>
      <w:r>
        <w:t>5. Implement a many-to-many relationship between User and Role and attach roles to a user.</w:t>
      </w:r>
    </w:p>
    <w:p>
      <w:pPr>
        <w:pStyle w:val="BodyText"/>
      </w:pPr>
      <w:r>
        <w:t>6. Use Eloquent scopes to filter products by price range.</w:t>
      </w:r>
    </w:p>
    <w:p>
      <w:pPr>
        <w:pStyle w:val="BodyText"/>
      </w:pPr>
      <w:r>
        <w:t>7. Use soft deletes to archive a record and restore it later.</w:t>
      </w:r>
    </w:p>
    <w:p>
      <w:pPr>
        <w:pStyle w:val="BodyText"/>
      </w:pPr>
      <w:r>
        <w:t>8. Create a pivot table for orders and products and query all products in a specific order.</w:t>
      </w:r>
    </w:p>
    <w:p>
      <w:pPr>
        <w:pStyle w:val="BodyText"/>
      </w:pPr>
      <w:r>
        <w:t>9. Perform complex queries using Eloquent Query Builder (e.g., get top 5 most expensive products).</w:t>
      </w:r>
    </w:p>
    <w:p>
      <w:pPr>
        <w:pStyle w:val="BodyText"/>
      </w:pPr>
      <w:r>
        <w:t>10. Implement a database transaction to handle multi-step data entry.</w:t>
      </w:r>
    </w:p>
    <w:p>
      <w:pPr>
        <w:pStyle w:val="Heading1"/>
      </w:pPr>
      <w:r>
        <w:t>6. Collect, Request Data, and Validation (10 Exercises)</w:t>
      </w:r>
    </w:p>
    <w:p>
      <w:pPr>
        <w:pStyle w:val="BodyText"/>
      </w:pPr>
      <w:r>
        <w:t>1. Validate a form submission for creating a new product (e.g., name required, price numeric).</w:t>
      </w:r>
    </w:p>
    <w:p>
      <w:pPr>
        <w:pStyle w:val="BodyText"/>
      </w:pPr>
      <w:r>
        <w:t>2. Use the old() helper to repopulate form inputs after validation errors.</w:t>
      </w:r>
    </w:p>
    <w:p>
      <w:pPr>
        <w:pStyle w:val="BodyText"/>
      </w:pPr>
      <w:r>
        <w:t>3. Collect and store uploaded files and validate the file type.</w:t>
      </w:r>
    </w:p>
    <w:p>
      <w:pPr>
        <w:pStyle w:val="BodyText"/>
      </w:pPr>
      <w:r>
        <w:t>4. Use the Request class to retrieve query parameters from a URL.</w:t>
      </w:r>
    </w:p>
    <w:p>
      <w:pPr>
        <w:pStyle w:val="BodyText"/>
      </w:pPr>
      <w:r>
        <w:t>5. Create a custom validation rule to check if a product's name is unique.</w:t>
      </w:r>
    </w:p>
    <w:p>
      <w:pPr>
        <w:pStyle w:val="BodyText"/>
      </w:pPr>
      <w:r>
        <w:t>6. Use the collect() helper to work with a dataset and manipulate it.</w:t>
      </w:r>
    </w:p>
    <w:p>
      <w:pPr>
        <w:pStyle w:val="BodyText"/>
      </w:pPr>
      <w:r>
        <w:t>7. Handle JSON request data for an API endpoint and validate the input.</w:t>
      </w:r>
    </w:p>
    <w:p>
      <w:pPr>
        <w:pStyle w:val="BodyText"/>
      </w:pPr>
      <w:r>
        <w:t>8. Use Request::merge() to modify input data before validation.</w:t>
      </w:r>
    </w:p>
    <w:p>
      <w:pPr>
        <w:pStyle w:val="BodyText"/>
      </w:pPr>
      <w:r>
        <w:t>9. Validate nested arrays in a request (e.g., validate an array of product attributes).</w:t>
      </w:r>
    </w:p>
    <w:p>
      <w:pPr>
        <w:pStyle w:val="BodyText"/>
      </w:pPr>
      <w:r>
        <w:t>10. Set up a form request class for validation and reuse it in multiple controllers.</w:t>
      </w:r>
    </w:p>
    <w:p>
      <w:pPr>
        <w:pStyle w:val="Heading1"/>
      </w:pPr>
      <w:r>
        <w:t>7. Authentication and Authorization (10 Exercises)</w:t>
      </w:r>
    </w:p>
    <w:p>
      <w:pPr>
        <w:pStyle w:val="BodyText"/>
      </w:pPr>
      <w:r>
        <w:t>1. Set up Laravel Breeze for user authentication (login, registration, reset password).</w:t>
      </w:r>
    </w:p>
    <w:p>
      <w:pPr>
        <w:pStyle w:val="BodyText"/>
      </w:pPr>
      <w:r>
        <w:t>2. Protect specific routes using middleware like auth and guest.</w:t>
      </w:r>
    </w:p>
    <w:p>
      <w:pPr>
        <w:pStyle w:val="BodyText"/>
      </w:pPr>
      <w:r>
        <w:t>3. Allow only admins to access a route using middleware.</w:t>
      </w:r>
    </w:p>
    <w:p>
      <w:pPr>
        <w:pStyle w:val="BodyText"/>
      </w:pPr>
      <w:r>
        <w:t>4. Use policies to define permissions for accessing and modifying a resource (e.g., posts).</w:t>
      </w:r>
    </w:p>
    <w:p>
      <w:pPr>
        <w:pStyle w:val="BodyText"/>
      </w:pPr>
      <w:r>
        <w:t>5. Use gates to authorize specific actions in a controller.</w:t>
      </w:r>
    </w:p>
    <w:p>
      <w:pPr>
        <w:pStyle w:val="BodyText"/>
      </w:pPr>
      <w:r>
        <w:t>6. Implement role-based access control (RBAC) for users and roles.</w:t>
      </w:r>
    </w:p>
    <w:p>
      <w:pPr>
        <w:pStyle w:val="BodyText"/>
      </w:pPr>
      <w:r>
        <w:t>7. Add social login functionality using Laravel Socialite.</w:t>
      </w:r>
    </w:p>
    <w:p>
      <w:pPr>
        <w:pStyle w:val="BodyText"/>
      </w:pPr>
      <w:r>
        <w:t>8. Allow only verified email users to access certain parts of the application.</w:t>
      </w:r>
    </w:p>
    <w:p>
      <w:pPr>
        <w:pStyle w:val="BodyText"/>
      </w:pPr>
      <w:r>
        <w:t>9. Create a custom middleware to restrict access based on user age.</w:t>
      </w:r>
    </w:p>
    <w:p>
      <w:pPr>
        <w:pStyle w:val="BodyText"/>
      </w:pPr>
      <w:r>
        <w:t>10. Implement two-factor authentication for enhanced security.</w:t>
      </w:r>
    </w:p>
    <w:p>
      <w:pPr>
        <w:pStyle w:val="Heading1"/>
      </w:pPr>
      <w:r>
        <w:t>8. Final Project</w:t>
      </w:r>
    </w:p>
    <w:p>
      <w:pPr>
        <w:pStyle w:val="BodyText"/>
      </w:pPr>
      <w:r>
        <w:t>Build a User Management System integrating everything:</w:t>
      </w:r>
    </w:p>
    <w:p>
      <w:pPr>
        <w:pStyle w:val="BodyText"/>
      </w:pPr>
      <w:r>
        <w:t>Frontend: Use Blade templates for a clean UI.</w:t>
      </w:r>
    </w:p>
    <w:p>
      <w:pPr>
        <w:pStyle w:val="BodyText"/>
      </w:pPr>
      <w:r>
        <w:t>Backend: Manage user authentication and role-based authorization.</w:t>
      </w:r>
    </w:p>
    <w:p>
      <w:pPr>
        <w:pStyle w:val="BodyText"/>
      </w:pPr>
      <w:r>
        <w:t>Database: Set up tables for users, roles, and permissions with seed data.</w:t>
      </w:r>
    </w:p>
    <w:p>
      <w:pPr>
        <w:pStyle w:val="BodyText"/>
      </w:pPr>
      <w:r>
        <w:t>Features:</w:t>
      </w:r>
    </w:p>
    <w:p>
      <w:pPr>
        <w:pStyle w:val="BodyText"/>
      </w:pPr>
      <w:r>
        <w:t>User registration/login.</w:t>
      </w:r>
    </w:p>
    <w:p>
      <w:pPr>
        <w:pStyle w:val="BodyText"/>
      </w:pPr>
      <w:r>
        <w:t>Admin dashboard for managing users and roles.</w:t>
      </w:r>
    </w:p>
    <w:p>
      <w:pPr>
        <w:pStyle w:val="BodyText"/>
      </w:pPr>
      <w:r>
        <w:t>CRUD operations for posts with role-based permissions.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